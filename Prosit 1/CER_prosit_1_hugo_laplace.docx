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8620" w14:textId="77777777" w:rsidR="005745D1" w:rsidRPr="00136BE9" w:rsidRDefault="003B10EF" w:rsidP="001C7D68">
      <w:pPr>
        <w:spacing w:after="0"/>
        <w:rPr>
          <w:lang w:val="fr-FR"/>
        </w:rPr>
      </w:pPr>
      <w:r w:rsidRPr="00136BE9">
        <w:rPr>
          <w:noProof/>
          <w:lang w:val="fr-FR"/>
        </w:rPr>
        <w:drawing>
          <wp:inline distT="0" distB="0" distL="0" distR="0" wp14:anchorId="58EAF3F8" wp14:editId="489E6096">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2A7D3FAF" w14:textId="77777777" w:rsidR="005745D1" w:rsidRPr="00136BE9" w:rsidRDefault="005745D1" w:rsidP="001C7D68">
      <w:pPr>
        <w:spacing w:after="0"/>
        <w:rPr>
          <w:lang w:val="fr-FR"/>
        </w:rPr>
      </w:pPr>
    </w:p>
    <w:p w14:paraId="2200F00C" w14:textId="77777777" w:rsidR="005745D1" w:rsidRPr="00136BE9" w:rsidRDefault="005745D1" w:rsidP="001C7D68">
      <w:pPr>
        <w:spacing w:after="0"/>
        <w:rPr>
          <w:lang w:val="fr-FR"/>
        </w:rPr>
      </w:pPr>
    </w:p>
    <w:p w14:paraId="1905BD2D" w14:textId="77777777" w:rsidR="005745D1" w:rsidRPr="00136BE9" w:rsidRDefault="005745D1" w:rsidP="001C7D68">
      <w:pPr>
        <w:spacing w:after="0"/>
        <w:rPr>
          <w:lang w:val="fr-FR"/>
        </w:rPr>
      </w:pPr>
    </w:p>
    <w:p w14:paraId="0C371F66" w14:textId="77777777" w:rsidR="005745D1" w:rsidRPr="00136BE9" w:rsidRDefault="005745D1" w:rsidP="001C7D68">
      <w:pPr>
        <w:spacing w:after="0"/>
        <w:rPr>
          <w:lang w:val="fr-FR"/>
        </w:rPr>
      </w:pPr>
    </w:p>
    <w:p w14:paraId="39BC3A70" w14:textId="77777777" w:rsidR="005745D1" w:rsidRPr="00136BE9" w:rsidRDefault="005745D1" w:rsidP="001C7D68">
      <w:pPr>
        <w:spacing w:after="0"/>
        <w:rPr>
          <w:lang w:val="fr-FR"/>
        </w:rPr>
      </w:pPr>
    </w:p>
    <w:p w14:paraId="051A9EE0" w14:textId="77777777" w:rsidR="005745D1" w:rsidRPr="00136BE9" w:rsidRDefault="005745D1" w:rsidP="001C7D68">
      <w:pPr>
        <w:spacing w:after="0"/>
        <w:rPr>
          <w:lang w:val="fr-FR"/>
        </w:rPr>
      </w:pPr>
    </w:p>
    <w:p w14:paraId="694DB616" w14:textId="77777777" w:rsidR="005745D1" w:rsidRPr="00136BE9" w:rsidRDefault="005745D1" w:rsidP="001C7D68">
      <w:pPr>
        <w:spacing w:after="0"/>
        <w:rPr>
          <w:lang w:val="fr-FR"/>
        </w:rPr>
      </w:pPr>
    </w:p>
    <w:p w14:paraId="654F6B77" w14:textId="77777777" w:rsidR="005745D1" w:rsidRPr="00136BE9" w:rsidRDefault="003B10EF" w:rsidP="001C7D68">
      <w:pPr>
        <w:pStyle w:val="Titre1"/>
        <w:spacing w:before="0"/>
        <w:jc w:val="center"/>
        <w:rPr>
          <w:lang w:val="fr-FR"/>
        </w:rPr>
      </w:pPr>
      <w:r w:rsidRPr="00136BE9">
        <w:rPr>
          <w:lang w:val="fr-FR"/>
        </w:rPr>
        <w:t xml:space="preserve"> BLOC Administration SI  </w:t>
      </w:r>
    </w:p>
    <w:p w14:paraId="32DAAFA3" w14:textId="77777777" w:rsidR="005745D1" w:rsidRPr="00136BE9" w:rsidRDefault="005745D1" w:rsidP="001C7D68">
      <w:pPr>
        <w:spacing w:after="0"/>
        <w:rPr>
          <w:lang w:val="fr-FR"/>
        </w:rPr>
      </w:pPr>
    </w:p>
    <w:p w14:paraId="0A90E047" w14:textId="77777777" w:rsidR="005745D1" w:rsidRPr="00136BE9" w:rsidRDefault="005745D1" w:rsidP="001C7D68">
      <w:pPr>
        <w:spacing w:after="0"/>
        <w:rPr>
          <w:lang w:val="fr-FR"/>
        </w:rPr>
      </w:pPr>
    </w:p>
    <w:p w14:paraId="72F8B205" w14:textId="77777777" w:rsidR="005745D1" w:rsidRPr="00136BE9" w:rsidRDefault="003B10EF" w:rsidP="001C7D68">
      <w:pPr>
        <w:spacing w:after="0"/>
        <w:rPr>
          <w:lang w:val="fr-FR"/>
        </w:rPr>
      </w:pPr>
      <w:r w:rsidRPr="00136BE9">
        <w:rPr>
          <w:lang w:val="fr-FR"/>
        </w:rPr>
        <w:t xml:space="preserve"> </w:t>
      </w:r>
      <w:r w:rsidRPr="00136BE9">
        <w:rPr>
          <w:lang w:val="fr-FR"/>
        </w:rPr>
        <w:tab/>
      </w:r>
      <w:r w:rsidRPr="00136BE9">
        <w:rPr>
          <w:lang w:val="fr-FR"/>
        </w:rPr>
        <w:tab/>
      </w:r>
      <w:r w:rsidRPr="00136BE9">
        <w:rPr>
          <w:lang w:val="fr-FR"/>
        </w:rPr>
        <w:tab/>
      </w:r>
      <w:r w:rsidRPr="00136BE9">
        <w:rPr>
          <w:lang w:val="fr-FR"/>
        </w:rPr>
        <w:tab/>
        <w:t xml:space="preserve">Premier contrat </w:t>
      </w:r>
    </w:p>
    <w:p w14:paraId="2BE72BE2" w14:textId="77777777" w:rsidR="008F51CD" w:rsidRPr="00136BE9" w:rsidRDefault="008F51CD" w:rsidP="001C7D68">
      <w:pPr>
        <w:spacing w:after="0"/>
        <w:rPr>
          <w:lang w:val="fr-FR"/>
        </w:rPr>
      </w:pPr>
    </w:p>
    <w:p w14:paraId="1DCAA451" w14:textId="77777777" w:rsidR="008F51CD" w:rsidRPr="00136BE9" w:rsidRDefault="008F51CD" w:rsidP="001C7D68">
      <w:pPr>
        <w:spacing w:after="0"/>
        <w:rPr>
          <w:lang w:val="fr-FR"/>
        </w:rPr>
      </w:pPr>
    </w:p>
    <w:p w14:paraId="0277BFEF" w14:textId="77777777" w:rsidR="008F51CD" w:rsidRPr="00136BE9" w:rsidRDefault="008F51CD" w:rsidP="001C7D68">
      <w:pPr>
        <w:spacing w:after="0"/>
        <w:rPr>
          <w:lang w:val="fr-FR"/>
        </w:rPr>
      </w:pPr>
    </w:p>
    <w:p w14:paraId="06D72EFA" w14:textId="77777777" w:rsidR="008F51CD" w:rsidRPr="00136BE9" w:rsidRDefault="008F51CD" w:rsidP="001C7D68">
      <w:pPr>
        <w:spacing w:after="0"/>
        <w:rPr>
          <w:lang w:val="fr-FR"/>
        </w:rPr>
      </w:pPr>
    </w:p>
    <w:p w14:paraId="0BF987C3" w14:textId="77777777" w:rsidR="008F51CD" w:rsidRPr="00136BE9" w:rsidRDefault="008F51CD" w:rsidP="001C7D68">
      <w:pPr>
        <w:spacing w:after="0"/>
        <w:rPr>
          <w:lang w:val="fr-FR"/>
        </w:rPr>
      </w:pPr>
    </w:p>
    <w:p w14:paraId="49D26CCA" w14:textId="77777777" w:rsidR="005745D1" w:rsidRPr="00136BE9" w:rsidRDefault="005745D1" w:rsidP="001C7D68">
      <w:pPr>
        <w:spacing w:after="0"/>
        <w:rPr>
          <w:lang w:val="fr-FR"/>
        </w:rPr>
      </w:pPr>
    </w:p>
    <w:p w14:paraId="2E277773" w14:textId="77777777" w:rsidR="001C7D68" w:rsidRPr="00136BE9" w:rsidRDefault="001C7D68" w:rsidP="001C7D68">
      <w:pPr>
        <w:spacing w:after="0"/>
        <w:rPr>
          <w:lang w:val="fr-FR"/>
        </w:rPr>
      </w:pPr>
    </w:p>
    <w:p w14:paraId="1169F8B7" w14:textId="77777777" w:rsidR="001C7D68" w:rsidRPr="00136BE9" w:rsidRDefault="001C7D68" w:rsidP="001C7D68">
      <w:pPr>
        <w:spacing w:after="0"/>
        <w:rPr>
          <w:lang w:val="fr-FR"/>
        </w:rPr>
      </w:pPr>
    </w:p>
    <w:p w14:paraId="60FD5D65" w14:textId="77777777" w:rsidR="001C7D68" w:rsidRPr="00136BE9" w:rsidRDefault="001C7D68" w:rsidP="001C7D68">
      <w:pPr>
        <w:spacing w:after="0"/>
        <w:rPr>
          <w:lang w:val="fr-FR"/>
        </w:rPr>
      </w:pPr>
    </w:p>
    <w:p w14:paraId="34647768" w14:textId="77777777" w:rsidR="001C7D68" w:rsidRPr="00136BE9" w:rsidRDefault="001C7D68" w:rsidP="001C7D68">
      <w:pPr>
        <w:spacing w:after="0"/>
        <w:rPr>
          <w:lang w:val="fr-FR"/>
        </w:rPr>
      </w:pPr>
    </w:p>
    <w:p w14:paraId="41960B21" w14:textId="77777777" w:rsidR="001C7D68" w:rsidRPr="00136BE9" w:rsidRDefault="001C7D68" w:rsidP="001C7D68">
      <w:pPr>
        <w:spacing w:after="0"/>
        <w:rPr>
          <w:lang w:val="fr-FR"/>
        </w:rPr>
      </w:pPr>
    </w:p>
    <w:p w14:paraId="0C9C50BF" w14:textId="77777777" w:rsidR="001C7D68" w:rsidRPr="00136BE9" w:rsidRDefault="001C7D68" w:rsidP="001C7D68">
      <w:pPr>
        <w:spacing w:after="0"/>
        <w:rPr>
          <w:lang w:val="fr-FR"/>
        </w:rPr>
      </w:pPr>
    </w:p>
    <w:p w14:paraId="18F98C07" w14:textId="77777777" w:rsidR="001C7D68" w:rsidRPr="00136BE9" w:rsidRDefault="001C7D68" w:rsidP="001C7D68">
      <w:pPr>
        <w:spacing w:after="0"/>
        <w:rPr>
          <w:lang w:val="fr-FR"/>
        </w:rPr>
      </w:pPr>
    </w:p>
    <w:p w14:paraId="49E7CEAC" w14:textId="77777777" w:rsidR="001C7D68" w:rsidRPr="00136BE9" w:rsidRDefault="001C7D68" w:rsidP="001C7D68">
      <w:pPr>
        <w:spacing w:after="0"/>
        <w:rPr>
          <w:lang w:val="fr-FR"/>
        </w:rPr>
      </w:pPr>
    </w:p>
    <w:p w14:paraId="108D991A" w14:textId="77777777" w:rsidR="001C7D68" w:rsidRPr="00136BE9" w:rsidRDefault="001C7D68" w:rsidP="001C7D68">
      <w:pPr>
        <w:spacing w:after="0"/>
        <w:rPr>
          <w:lang w:val="fr-FR"/>
        </w:rPr>
      </w:pPr>
    </w:p>
    <w:p w14:paraId="1939ADC5" w14:textId="77777777" w:rsidR="001C7D68" w:rsidRPr="00136BE9" w:rsidRDefault="001C7D68" w:rsidP="001C7D68">
      <w:pPr>
        <w:spacing w:after="0"/>
        <w:rPr>
          <w:lang w:val="fr-FR"/>
        </w:rPr>
      </w:pPr>
    </w:p>
    <w:p w14:paraId="330E0AFB" w14:textId="77777777" w:rsidR="001C7D68" w:rsidRPr="00136BE9" w:rsidRDefault="001C7D68" w:rsidP="001C7D68">
      <w:pPr>
        <w:spacing w:after="0"/>
        <w:rPr>
          <w:lang w:val="fr-FR"/>
        </w:rPr>
      </w:pPr>
    </w:p>
    <w:p w14:paraId="61DC9F37" w14:textId="77777777" w:rsidR="001C7D68" w:rsidRPr="00136BE9" w:rsidRDefault="001C7D68" w:rsidP="001C7D68">
      <w:pPr>
        <w:spacing w:after="0"/>
        <w:rPr>
          <w:lang w:val="fr-FR"/>
        </w:rPr>
      </w:pPr>
    </w:p>
    <w:p w14:paraId="6D3FEBEC" w14:textId="77777777" w:rsidR="001C7D68" w:rsidRPr="00136BE9" w:rsidRDefault="001C7D68" w:rsidP="001C7D68">
      <w:pPr>
        <w:spacing w:after="0"/>
        <w:rPr>
          <w:lang w:val="fr-FR"/>
        </w:rPr>
      </w:pPr>
    </w:p>
    <w:p w14:paraId="74566AEB" w14:textId="77777777" w:rsidR="001C7D68" w:rsidRPr="00136BE9" w:rsidRDefault="001C7D68" w:rsidP="001C7D68">
      <w:pPr>
        <w:spacing w:after="0"/>
        <w:rPr>
          <w:lang w:val="fr-FR"/>
        </w:rPr>
      </w:pPr>
    </w:p>
    <w:p w14:paraId="7B258877" w14:textId="77777777" w:rsidR="001C7D68" w:rsidRPr="00136BE9" w:rsidRDefault="001C7D68" w:rsidP="001C7D68">
      <w:pPr>
        <w:spacing w:after="0"/>
        <w:rPr>
          <w:lang w:val="fr-FR"/>
        </w:rPr>
      </w:pPr>
    </w:p>
    <w:p w14:paraId="28A46EB4" w14:textId="77777777" w:rsidR="005745D1" w:rsidRPr="00136BE9" w:rsidRDefault="003B10EF" w:rsidP="001C7D68">
      <w:pPr>
        <w:spacing w:after="0"/>
        <w:rPr>
          <w:lang w:val="fr-FR"/>
        </w:rPr>
      </w:pPr>
      <w:r w:rsidRPr="00136BE9">
        <w:rPr>
          <w:lang w:val="fr-FR"/>
        </w:rPr>
        <w:t>Equipe :</w:t>
      </w:r>
    </w:p>
    <w:p w14:paraId="4737C9C1" w14:textId="77777777" w:rsidR="005745D1" w:rsidRPr="00136BE9" w:rsidRDefault="003B10EF" w:rsidP="001C7D68">
      <w:pPr>
        <w:spacing w:after="0"/>
        <w:rPr>
          <w:lang w:val="fr-FR"/>
        </w:rPr>
      </w:pPr>
      <w:r w:rsidRPr="00136BE9">
        <w:rPr>
          <w:lang w:val="fr-FR"/>
        </w:rPr>
        <w:t>Animateur : Emile Boulanger</w:t>
      </w:r>
    </w:p>
    <w:p w14:paraId="4243CD33" w14:textId="77777777" w:rsidR="005745D1" w:rsidRPr="00136BE9" w:rsidRDefault="003B10EF" w:rsidP="001C7D68">
      <w:pPr>
        <w:spacing w:after="0"/>
        <w:rPr>
          <w:lang w:val="fr-FR"/>
        </w:rPr>
      </w:pPr>
      <w:r w:rsidRPr="00136BE9">
        <w:rPr>
          <w:lang w:val="fr-FR"/>
        </w:rPr>
        <w:t xml:space="preserve">Scribe : </w:t>
      </w:r>
      <w:proofErr w:type="spellStart"/>
      <w:r w:rsidRPr="00136BE9">
        <w:rPr>
          <w:lang w:val="fr-FR"/>
        </w:rPr>
        <w:t>Berrached</w:t>
      </w:r>
      <w:proofErr w:type="spellEnd"/>
      <w:r w:rsidRPr="00136BE9">
        <w:rPr>
          <w:lang w:val="fr-FR"/>
        </w:rPr>
        <w:t xml:space="preserve"> Hana</w:t>
      </w:r>
    </w:p>
    <w:p w14:paraId="3E24006F" w14:textId="77777777" w:rsidR="005745D1" w:rsidRPr="00136BE9" w:rsidRDefault="003B10EF" w:rsidP="001C7D68">
      <w:pPr>
        <w:spacing w:after="0"/>
        <w:rPr>
          <w:lang w:val="fr-FR"/>
        </w:rPr>
      </w:pPr>
      <w:r w:rsidRPr="00136BE9">
        <w:rPr>
          <w:lang w:val="fr-FR"/>
        </w:rPr>
        <w:t xml:space="preserve">Gestionnaire : Florian </w:t>
      </w:r>
      <w:proofErr w:type="spellStart"/>
      <w:r w:rsidRPr="00136BE9">
        <w:rPr>
          <w:lang w:val="fr-FR"/>
        </w:rPr>
        <w:t>Brochot</w:t>
      </w:r>
      <w:proofErr w:type="spellEnd"/>
      <w:r w:rsidRPr="00136BE9">
        <w:rPr>
          <w:lang w:val="fr-FR"/>
        </w:rPr>
        <w:t xml:space="preserve"> </w:t>
      </w:r>
    </w:p>
    <w:p w14:paraId="395890F1" w14:textId="77777777" w:rsidR="001C7D68" w:rsidRPr="00136BE9" w:rsidRDefault="003B10EF" w:rsidP="001C7D68">
      <w:pPr>
        <w:spacing w:after="0"/>
        <w:rPr>
          <w:lang w:val="fr-FR"/>
        </w:rPr>
      </w:pPr>
      <w:r w:rsidRPr="00136BE9">
        <w:rPr>
          <w:lang w:val="fr-FR"/>
        </w:rPr>
        <w:t xml:space="preserve">Secrétaire : Stéphanie </w:t>
      </w:r>
      <w:proofErr w:type="spellStart"/>
      <w:r w:rsidRPr="00136BE9">
        <w:rPr>
          <w:lang w:val="fr-FR"/>
        </w:rPr>
        <w:t>Lab</w:t>
      </w:r>
      <w:proofErr w:type="spellEnd"/>
    </w:p>
    <w:p w14:paraId="68FB9319" w14:textId="35D7F82C" w:rsidR="005745D1" w:rsidRPr="00136BE9" w:rsidRDefault="003B10EF" w:rsidP="001C7D68">
      <w:pPr>
        <w:pStyle w:val="Titre1"/>
        <w:rPr>
          <w:lang w:val="fr-FR"/>
        </w:rPr>
      </w:pPr>
      <w:r w:rsidRPr="00136BE9">
        <w:rPr>
          <w:lang w:val="fr-FR"/>
        </w:rPr>
        <w:lastRenderedPageBreak/>
        <w:t>Mots à définir / mots Clés :</w:t>
      </w:r>
    </w:p>
    <w:p w14:paraId="15A177B6" w14:textId="77777777" w:rsidR="00C55F36" w:rsidRPr="00136BE9" w:rsidRDefault="00C55F36" w:rsidP="00C55F36">
      <w:pPr>
        <w:spacing w:after="0"/>
        <w:rPr>
          <w:lang w:val="fr-FR"/>
        </w:rPr>
      </w:pPr>
      <w:r w:rsidRPr="00136BE9">
        <w:rPr>
          <w:lang w:val="fr-FR"/>
        </w:rPr>
        <w:t>DNS (Domain Name System) : Le DNS est un système utilisé sur Internet pour traduire les noms de domaine en adresses IP. Il permet aux utilisateurs d'accéder aux sites web en utilisant des noms conviviaux au lieu de devoir se souvenir des adresses IP numériques.</w:t>
      </w:r>
    </w:p>
    <w:p w14:paraId="6E7A3B2F" w14:textId="77777777" w:rsidR="00C55F36" w:rsidRPr="00136BE9" w:rsidRDefault="00C55F36" w:rsidP="00C55F36">
      <w:pPr>
        <w:spacing w:after="0"/>
        <w:rPr>
          <w:lang w:val="fr-FR"/>
        </w:rPr>
      </w:pPr>
    </w:p>
    <w:p w14:paraId="623D7182" w14:textId="77777777" w:rsidR="00C55F36" w:rsidRPr="00136BE9" w:rsidRDefault="00C55F36" w:rsidP="00C55F36">
      <w:pPr>
        <w:spacing w:after="0"/>
        <w:rPr>
          <w:lang w:val="fr-FR"/>
        </w:rPr>
      </w:pPr>
      <w:r w:rsidRPr="00136BE9">
        <w:rPr>
          <w:lang w:val="fr-FR"/>
        </w:rPr>
        <w:t>S.I (Système d'Information) : Le Système d'Information englobe l'ensemble des ressources informatiques et des processus utilisés pour collecter, stocker, gérer et diffuser des informations au sein d'une organisation.</w:t>
      </w:r>
    </w:p>
    <w:p w14:paraId="6A3876BE" w14:textId="77777777" w:rsidR="00C55F36" w:rsidRPr="00136BE9" w:rsidRDefault="00C55F36" w:rsidP="00C55F36">
      <w:pPr>
        <w:spacing w:after="0"/>
        <w:rPr>
          <w:lang w:val="fr-FR"/>
        </w:rPr>
      </w:pPr>
    </w:p>
    <w:p w14:paraId="13305428" w14:textId="77777777" w:rsidR="00C55F36" w:rsidRPr="00136BE9" w:rsidRDefault="00C55F36" w:rsidP="00C55F36">
      <w:pPr>
        <w:spacing w:after="0"/>
        <w:rPr>
          <w:lang w:val="fr-FR"/>
        </w:rPr>
      </w:pPr>
      <w:r w:rsidRPr="00136BE9">
        <w:rPr>
          <w:lang w:val="fr-FR"/>
        </w:rPr>
        <w:t>ERP (Enterprise Resource Planning) : Un ERP est un système informatique intégré utilisé par les entreprises pour gérer efficacement leurs opérations, y compris la gestion des ressources humaines, des finances, de la production et de la logistique.</w:t>
      </w:r>
    </w:p>
    <w:p w14:paraId="4019430B" w14:textId="77777777" w:rsidR="00C55F36" w:rsidRPr="00136BE9" w:rsidRDefault="00C55F36" w:rsidP="00C55F36">
      <w:pPr>
        <w:spacing w:after="0"/>
        <w:rPr>
          <w:lang w:val="fr-FR"/>
        </w:rPr>
      </w:pPr>
    </w:p>
    <w:p w14:paraId="242DE5E6" w14:textId="77777777" w:rsidR="00C55F36" w:rsidRPr="00136BE9" w:rsidRDefault="00C55F36" w:rsidP="00C55F36">
      <w:pPr>
        <w:spacing w:after="0"/>
        <w:rPr>
          <w:lang w:val="fr-FR"/>
        </w:rPr>
      </w:pPr>
      <w:r w:rsidRPr="00136BE9">
        <w:rPr>
          <w:lang w:val="fr-FR"/>
        </w:rPr>
        <w:t>AD (Active Directory) : Active Directory est un service de répertoire développé par Microsoft, principalement utilisé pour gérer les identités et les droits d'accès des utilisateurs dans un environnement informatique Windows.</w:t>
      </w:r>
    </w:p>
    <w:p w14:paraId="0FD9676C" w14:textId="77777777" w:rsidR="00C55F36" w:rsidRPr="00136BE9" w:rsidRDefault="00C55F36" w:rsidP="00C55F36">
      <w:pPr>
        <w:spacing w:after="0"/>
        <w:rPr>
          <w:lang w:val="fr-FR"/>
        </w:rPr>
      </w:pPr>
    </w:p>
    <w:p w14:paraId="22615CEC" w14:textId="77777777" w:rsidR="00C55F36" w:rsidRPr="00136BE9" w:rsidRDefault="00C55F36" w:rsidP="00C55F36">
      <w:pPr>
        <w:spacing w:after="0"/>
        <w:rPr>
          <w:lang w:val="fr-FR"/>
        </w:rPr>
      </w:pPr>
      <w:proofErr w:type="spellStart"/>
      <w:r w:rsidRPr="00136BE9">
        <w:rPr>
          <w:lang w:val="fr-FR"/>
        </w:rPr>
        <w:t>Powershell</w:t>
      </w:r>
      <w:proofErr w:type="spellEnd"/>
      <w:r w:rsidRPr="00136BE9">
        <w:rPr>
          <w:lang w:val="fr-FR"/>
        </w:rPr>
        <w:t xml:space="preserve"> : </w:t>
      </w:r>
      <w:proofErr w:type="spellStart"/>
      <w:r w:rsidRPr="00136BE9">
        <w:rPr>
          <w:lang w:val="fr-FR"/>
        </w:rPr>
        <w:t>Powershell</w:t>
      </w:r>
      <w:proofErr w:type="spellEnd"/>
      <w:r w:rsidRPr="00136BE9">
        <w:rPr>
          <w:lang w:val="fr-FR"/>
        </w:rPr>
        <w:t xml:space="preserve"> est un langage de script et un environnement de ligne de commande développé par Microsoft, principalement utilisé pour l'automatisation des tâches administratives dans les systèmes Windows.</w:t>
      </w:r>
    </w:p>
    <w:p w14:paraId="0C36968A" w14:textId="77777777" w:rsidR="00C55F36" w:rsidRPr="00136BE9" w:rsidRDefault="00C55F36" w:rsidP="00C55F36">
      <w:pPr>
        <w:spacing w:after="0"/>
        <w:rPr>
          <w:lang w:val="fr-FR"/>
        </w:rPr>
      </w:pPr>
    </w:p>
    <w:p w14:paraId="2539E694" w14:textId="77777777" w:rsidR="00C55F36" w:rsidRPr="00136BE9" w:rsidRDefault="00C55F36" w:rsidP="00C55F36">
      <w:pPr>
        <w:spacing w:after="0"/>
        <w:rPr>
          <w:lang w:val="fr-FR"/>
        </w:rPr>
      </w:pPr>
      <w:r w:rsidRPr="00136BE9">
        <w:rPr>
          <w:lang w:val="fr-FR"/>
        </w:rPr>
        <w:t>ANSSI (Agence nationale de la sécurité des systèmes d'information) : L'ANSSI est une agence gouvernementale française chargée de la sécurité des systèmes d'information en France. Elle joue un rôle essentiel dans la protection contre les cybermenaces.</w:t>
      </w:r>
    </w:p>
    <w:p w14:paraId="394F8951" w14:textId="77777777" w:rsidR="00C55F36" w:rsidRPr="00136BE9" w:rsidRDefault="00C55F36" w:rsidP="00C55F36">
      <w:pPr>
        <w:spacing w:after="0"/>
        <w:rPr>
          <w:lang w:val="fr-FR"/>
        </w:rPr>
      </w:pPr>
    </w:p>
    <w:p w14:paraId="3B53C231" w14:textId="77777777" w:rsidR="00C55F36" w:rsidRPr="00136BE9" w:rsidRDefault="00C55F36" w:rsidP="00C55F36">
      <w:pPr>
        <w:spacing w:after="0"/>
        <w:rPr>
          <w:lang w:val="fr-FR"/>
        </w:rPr>
      </w:pPr>
      <w:r w:rsidRPr="00136BE9">
        <w:rPr>
          <w:lang w:val="fr-FR"/>
        </w:rPr>
        <w:t>Tableau Kanban : Le Tableau Kanban est une méthode de gestion de projet visuelle qui permet de suivre les tâches et les activités à l'aide de cartes et de colonnes pour représenter le flux de travail.</w:t>
      </w:r>
    </w:p>
    <w:p w14:paraId="174D9C82" w14:textId="77777777" w:rsidR="00C55F36" w:rsidRPr="00136BE9" w:rsidRDefault="00C55F36" w:rsidP="00C55F36">
      <w:pPr>
        <w:spacing w:after="0"/>
        <w:rPr>
          <w:lang w:val="fr-FR"/>
        </w:rPr>
      </w:pPr>
    </w:p>
    <w:p w14:paraId="1779DE60" w14:textId="77777777" w:rsidR="00C55F36" w:rsidRPr="00136BE9" w:rsidRDefault="00C55F36" w:rsidP="00C55F36">
      <w:pPr>
        <w:spacing w:after="0"/>
        <w:rPr>
          <w:lang w:val="fr-FR"/>
        </w:rPr>
      </w:pPr>
      <w:r w:rsidRPr="00136BE9">
        <w:rPr>
          <w:lang w:val="fr-FR"/>
        </w:rPr>
        <w:t>Administrateur système : Un administrateur système est une personne responsable de la gestion, de la maintenance et de la sécurité des systèmes informatiques au sein d'une organisation.</w:t>
      </w:r>
    </w:p>
    <w:p w14:paraId="3954D6BA" w14:textId="77777777" w:rsidR="00C55F36" w:rsidRPr="00136BE9" w:rsidRDefault="00C55F36" w:rsidP="00C55F36">
      <w:pPr>
        <w:spacing w:after="0"/>
        <w:rPr>
          <w:lang w:val="fr-FR"/>
        </w:rPr>
      </w:pPr>
    </w:p>
    <w:p w14:paraId="06BE6CD9" w14:textId="77777777" w:rsidR="00C55F36" w:rsidRPr="00136BE9" w:rsidRDefault="00C55F36" w:rsidP="00C55F36">
      <w:pPr>
        <w:spacing w:after="0"/>
        <w:rPr>
          <w:lang w:val="fr-FR"/>
        </w:rPr>
      </w:pPr>
      <w:r w:rsidRPr="00136BE9">
        <w:rPr>
          <w:lang w:val="fr-FR"/>
        </w:rPr>
        <w:t>Serveur d'annuaire : Un serveur d'annuaire est un système qui stocke et gère des informations sur des objets tels que des utilisateurs, des groupes et des ressources au sein d'un réseau informatique, généralement utilisé pour l'authentification et l'autorisation.</w:t>
      </w:r>
    </w:p>
    <w:p w14:paraId="52627B0D" w14:textId="77777777" w:rsidR="00C55F36" w:rsidRPr="00136BE9" w:rsidRDefault="00C55F36" w:rsidP="00C55F36">
      <w:pPr>
        <w:spacing w:after="0"/>
        <w:rPr>
          <w:lang w:val="fr-FR"/>
        </w:rPr>
      </w:pPr>
    </w:p>
    <w:p w14:paraId="271780BC" w14:textId="77777777" w:rsidR="00C55F36" w:rsidRPr="00136BE9" w:rsidRDefault="00C55F36" w:rsidP="00C55F36">
      <w:pPr>
        <w:spacing w:after="0"/>
        <w:rPr>
          <w:lang w:val="fr-FR"/>
        </w:rPr>
      </w:pPr>
      <w:r w:rsidRPr="00136BE9">
        <w:rPr>
          <w:lang w:val="fr-FR"/>
        </w:rPr>
        <w:t>Infrastructure : L'infrastructure désigne l'ensemble des composants matériels, logiciels, réseau et de communication qui permettent à un système informatique ou à une organisation de fonctionner.</w:t>
      </w:r>
    </w:p>
    <w:p w14:paraId="4BB26C0F" w14:textId="77777777" w:rsidR="00C55F36" w:rsidRPr="00136BE9" w:rsidRDefault="00C55F36" w:rsidP="00C55F36">
      <w:pPr>
        <w:spacing w:after="0"/>
        <w:rPr>
          <w:lang w:val="fr-FR"/>
        </w:rPr>
      </w:pPr>
    </w:p>
    <w:p w14:paraId="45D54B86" w14:textId="578FC461" w:rsidR="005745D1" w:rsidRPr="00136BE9" w:rsidRDefault="00C55F36" w:rsidP="00C55F36">
      <w:pPr>
        <w:spacing w:after="0"/>
        <w:rPr>
          <w:lang w:val="fr-FR"/>
        </w:rPr>
      </w:pPr>
      <w:r w:rsidRPr="00136BE9">
        <w:rPr>
          <w:lang w:val="fr-FR"/>
        </w:rPr>
        <w:t xml:space="preserve">Base </w:t>
      </w:r>
      <w:proofErr w:type="spellStart"/>
      <w:r w:rsidRPr="00136BE9">
        <w:rPr>
          <w:lang w:val="fr-FR"/>
        </w:rPr>
        <w:t>Keepass</w:t>
      </w:r>
      <w:proofErr w:type="spellEnd"/>
      <w:r w:rsidRPr="00136BE9">
        <w:rPr>
          <w:lang w:val="fr-FR"/>
        </w:rPr>
        <w:t xml:space="preserve"> : Une base </w:t>
      </w:r>
      <w:proofErr w:type="spellStart"/>
      <w:r w:rsidRPr="00136BE9">
        <w:rPr>
          <w:lang w:val="fr-FR"/>
        </w:rPr>
        <w:t>Keepass</w:t>
      </w:r>
      <w:proofErr w:type="spellEnd"/>
      <w:r w:rsidRPr="00136BE9">
        <w:rPr>
          <w:lang w:val="fr-FR"/>
        </w:rPr>
        <w:t xml:space="preserve"> est une base de données sécurisée utilisée pour stocker des mots de passe et d'autres informations sensibles. </w:t>
      </w:r>
    </w:p>
    <w:p w14:paraId="53B44B80" w14:textId="77777777" w:rsidR="00C55F36" w:rsidRPr="00136BE9" w:rsidRDefault="00C55F36" w:rsidP="00C55F36">
      <w:pPr>
        <w:spacing w:after="0"/>
        <w:rPr>
          <w:lang w:val="fr-FR"/>
        </w:rPr>
      </w:pPr>
    </w:p>
    <w:p w14:paraId="22BF226E" w14:textId="77777777" w:rsidR="005745D1" w:rsidRPr="00136BE9" w:rsidRDefault="003B10EF" w:rsidP="001C7D68">
      <w:pPr>
        <w:pStyle w:val="Titre1"/>
        <w:spacing w:before="0"/>
        <w:rPr>
          <w:lang w:val="fr-FR"/>
        </w:rPr>
      </w:pPr>
      <w:r w:rsidRPr="00136BE9">
        <w:rPr>
          <w:lang w:val="fr-FR"/>
        </w:rPr>
        <w:t xml:space="preserve">Contexte : </w:t>
      </w:r>
    </w:p>
    <w:p w14:paraId="1998AC22" w14:textId="2148909B" w:rsidR="005745D1" w:rsidRPr="00136BE9" w:rsidRDefault="003B10EF" w:rsidP="001C7D68">
      <w:pPr>
        <w:spacing w:after="0"/>
        <w:rPr>
          <w:lang w:val="fr-FR"/>
        </w:rPr>
      </w:pPr>
      <w:r w:rsidRPr="00136BE9">
        <w:rPr>
          <w:lang w:val="fr-FR"/>
        </w:rPr>
        <w:t xml:space="preserve">Le </w:t>
      </w:r>
      <w:r w:rsidR="001A6E67" w:rsidRPr="00136BE9">
        <w:rPr>
          <w:lang w:val="fr-FR"/>
        </w:rPr>
        <w:t>système</w:t>
      </w:r>
      <w:r w:rsidRPr="00136BE9">
        <w:rPr>
          <w:lang w:val="fr-FR"/>
        </w:rPr>
        <w:t xml:space="preserve"> d’information de l’entreprise ABSTERGO est </w:t>
      </w:r>
      <w:r w:rsidR="001A6E67" w:rsidRPr="00136BE9">
        <w:rPr>
          <w:lang w:val="fr-FR"/>
        </w:rPr>
        <w:t>défaillant</w:t>
      </w:r>
      <w:r w:rsidRPr="00136BE9">
        <w:rPr>
          <w:lang w:val="fr-FR"/>
        </w:rPr>
        <w:t xml:space="preserve">, il nous ait demandé de faire un état des lieux de ce dernier au plus vite </w:t>
      </w:r>
    </w:p>
    <w:p w14:paraId="1110437C" w14:textId="77777777" w:rsidR="005745D1" w:rsidRPr="00136BE9" w:rsidRDefault="005745D1" w:rsidP="001C7D68">
      <w:pPr>
        <w:spacing w:after="0"/>
        <w:rPr>
          <w:lang w:val="fr-FR"/>
        </w:rPr>
      </w:pPr>
    </w:p>
    <w:p w14:paraId="37F9A930" w14:textId="77777777" w:rsidR="005745D1" w:rsidRPr="00136BE9" w:rsidRDefault="003B10EF" w:rsidP="001C7D68">
      <w:pPr>
        <w:pStyle w:val="Titre1"/>
        <w:spacing w:before="0"/>
        <w:rPr>
          <w:lang w:val="fr-FR"/>
        </w:rPr>
      </w:pPr>
      <w:r w:rsidRPr="00136BE9">
        <w:rPr>
          <w:lang w:val="fr-FR"/>
        </w:rPr>
        <w:t xml:space="preserve">Problématique : </w:t>
      </w:r>
    </w:p>
    <w:p w14:paraId="7FDC78AA" w14:textId="77777777" w:rsidR="005745D1" w:rsidRPr="00136BE9" w:rsidRDefault="005745D1" w:rsidP="001C7D68">
      <w:pPr>
        <w:spacing w:after="0"/>
        <w:rPr>
          <w:lang w:val="fr-FR"/>
        </w:rPr>
      </w:pPr>
    </w:p>
    <w:p w14:paraId="480E16FB" w14:textId="77777777" w:rsidR="005745D1" w:rsidRPr="00136BE9" w:rsidRDefault="003B10EF" w:rsidP="001C7D68">
      <w:pPr>
        <w:spacing w:after="0"/>
        <w:ind w:firstLine="720"/>
        <w:rPr>
          <w:b/>
          <w:bCs/>
          <w:lang w:val="fr-FR"/>
        </w:rPr>
      </w:pPr>
      <w:r w:rsidRPr="00136BE9">
        <w:rPr>
          <w:b/>
          <w:bCs/>
          <w:lang w:val="fr-FR"/>
        </w:rPr>
        <w:t>Comment procéder à l’état des lieux du système informatique.</w:t>
      </w:r>
    </w:p>
    <w:p w14:paraId="5F947386" w14:textId="77777777" w:rsidR="005745D1" w:rsidRPr="00136BE9" w:rsidRDefault="005745D1" w:rsidP="001C7D68">
      <w:pPr>
        <w:spacing w:after="0"/>
        <w:rPr>
          <w:lang w:val="fr-FR"/>
        </w:rPr>
      </w:pPr>
    </w:p>
    <w:p w14:paraId="5D20BB70" w14:textId="77777777" w:rsidR="005745D1" w:rsidRPr="00136BE9" w:rsidRDefault="003B10EF" w:rsidP="001C7D68">
      <w:pPr>
        <w:pStyle w:val="Titre1"/>
        <w:spacing w:before="0"/>
        <w:rPr>
          <w:lang w:val="fr-FR"/>
        </w:rPr>
      </w:pPr>
      <w:r w:rsidRPr="00136BE9">
        <w:rPr>
          <w:lang w:val="fr-FR"/>
        </w:rPr>
        <w:t>Contraintes :</w:t>
      </w:r>
    </w:p>
    <w:p w14:paraId="4BC396C5" w14:textId="77777777" w:rsidR="005745D1" w:rsidRPr="00136BE9" w:rsidRDefault="005745D1" w:rsidP="001C7D68">
      <w:pPr>
        <w:spacing w:after="0"/>
        <w:rPr>
          <w:lang w:val="fr-FR"/>
        </w:rPr>
      </w:pPr>
    </w:p>
    <w:p w14:paraId="297BF0AA" w14:textId="77777777" w:rsidR="005745D1" w:rsidRPr="00136BE9" w:rsidRDefault="003B10EF" w:rsidP="001C7D68">
      <w:pPr>
        <w:spacing w:after="0"/>
        <w:rPr>
          <w:lang w:val="fr-FR"/>
        </w:rPr>
      </w:pPr>
      <w:r w:rsidRPr="00136BE9">
        <w:rPr>
          <w:lang w:val="fr-FR"/>
        </w:rPr>
        <w:t xml:space="preserve">Utiliser des scripts </w:t>
      </w:r>
    </w:p>
    <w:p w14:paraId="12CC6F38" w14:textId="77777777" w:rsidR="005745D1" w:rsidRPr="00136BE9" w:rsidRDefault="003B10EF" w:rsidP="001C7D68">
      <w:pPr>
        <w:spacing w:after="0"/>
        <w:rPr>
          <w:lang w:val="fr-FR"/>
        </w:rPr>
      </w:pPr>
      <w:r w:rsidRPr="00136BE9">
        <w:rPr>
          <w:lang w:val="fr-FR"/>
        </w:rPr>
        <w:t xml:space="preserve">Utiliser une base </w:t>
      </w:r>
      <w:proofErr w:type="spellStart"/>
      <w:r w:rsidRPr="00136BE9">
        <w:rPr>
          <w:lang w:val="fr-FR"/>
        </w:rPr>
        <w:t>KeePass</w:t>
      </w:r>
      <w:proofErr w:type="spellEnd"/>
    </w:p>
    <w:p w14:paraId="47D3796E" w14:textId="77777777" w:rsidR="005745D1" w:rsidRPr="00136BE9" w:rsidRDefault="003B10EF" w:rsidP="001C7D68">
      <w:pPr>
        <w:spacing w:after="0"/>
        <w:rPr>
          <w:lang w:val="fr-FR"/>
        </w:rPr>
      </w:pPr>
      <w:r w:rsidRPr="00136BE9">
        <w:rPr>
          <w:lang w:val="fr-FR"/>
        </w:rPr>
        <w:t>Tableau Kanban</w:t>
      </w:r>
    </w:p>
    <w:p w14:paraId="16E652BF" w14:textId="77777777" w:rsidR="005745D1" w:rsidRPr="00136BE9" w:rsidRDefault="005745D1" w:rsidP="001C7D68">
      <w:pPr>
        <w:spacing w:after="0"/>
        <w:rPr>
          <w:lang w:val="fr-FR"/>
        </w:rPr>
      </w:pPr>
    </w:p>
    <w:p w14:paraId="1D011E70" w14:textId="77777777" w:rsidR="005745D1" w:rsidRPr="00136BE9" w:rsidRDefault="003B10EF" w:rsidP="001C7D68">
      <w:pPr>
        <w:pStyle w:val="Titre1"/>
        <w:spacing w:before="0"/>
        <w:rPr>
          <w:lang w:val="fr-FR"/>
        </w:rPr>
      </w:pPr>
      <w:r w:rsidRPr="00136BE9">
        <w:rPr>
          <w:lang w:val="fr-FR"/>
        </w:rPr>
        <w:t>Généralisation :</w:t>
      </w:r>
    </w:p>
    <w:p w14:paraId="4EF9793E" w14:textId="77777777" w:rsidR="005745D1" w:rsidRPr="00136BE9" w:rsidRDefault="003B10EF" w:rsidP="001C7D68">
      <w:pPr>
        <w:spacing w:after="0"/>
        <w:rPr>
          <w:lang w:val="fr-FR"/>
        </w:rPr>
      </w:pPr>
      <w:r w:rsidRPr="00136BE9">
        <w:rPr>
          <w:lang w:val="fr-FR"/>
        </w:rPr>
        <w:t xml:space="preserve"> État des lieux du système informatique</w:t>
      </w:r>
    </w:p>
    <w:p w14:paraId="53AD0F19" w14:textId="77777777" w:rsidR="005745D1" w:rsidRPr="00136BE9" w:rsidRDefault="003B10EF" w:rsidP="001C7D68">
      <w:pPr>
        <w:spacing w:after="0"/>
        <w:rPr>
          <w:lang w:val="fr-FR"/>
        </w:rPr>
      </w:pPr>
      <w:r w:rsidRPr="00136BE9">
        <w:rPr>
          <w:lang w:val="fr-FR"/>
        </w:rPr>
        <w:t xml:space="preserve">Manipuler une VM </w:t>
      </w:r>
    </w:p>
    <w:p w14:paraId="3129082D" w14:textId="77777777" w:rsidR="005745D1" w:rsidRPr="00136BE9" w:rsidRDefault="005745D1" w:rsidP="001C7D68">
      <w:pPr>
        <w:spacing w:after="0"/>
        <w:rPr>
          <w:lang w:val="fr-FR"/>
        </w:rPr>
      </w:pPr>
    </w:p>
    <w:p w14:paraId="0E2B74E0" w14:textId="77777777" w:rsidR="005745D1" w:rsidRPr="00136BE9" w:rsidRDefault="003B10EF" w:rsidP="001C7D68">
      <w:pPr>
        <w:pStyle w:val="Titre1"/>
        <w:spacing w:before="0"/>
        <w:rPr>
          <w:lang w:val="fr-FR"/>
        </w:rPr>
      </w:pPr>
      <w:r w:rsidRPr="00136BE9">
        <w:rPr>
          <w:lang w:val="fr-FR"/>
        </w:rPr>
        <w:t xml:space="preserve">Livrable : </w:t>
      </w:r>
    </w:p>
    <w:p w14:paraId="342F76A3" w14:textId="77777777" w:rsidR="005745D1" w:rsidRPr="00136BE9" w:rsidRDefault="003B10EF" w:rsidP="001C7D68">
      <w:pPr>
        <w:spacing w:after="0"/>
        <w:rPr>
          <w:lang w:val="fr-FR"/>
        </w:rPr>
      </w:pPr>
      <w:r w:rsidRPr="00136BE9">
        <w:rPr>
          <w:lang w:val="fr-FR"/>
        </w:rPr>
        <w:t xml:space="preserve">Rapport </w:t>
      </w:r>
    </w:p>
    <w:p w14:paraId="1BE72D13" w14:textId="77777777" w:rsidR="005745D1" w:rsidRPr="00136BE9" w:rsidRDefault="003B10EF" w:rsidP="001C7D68">
      <w:pPr>
        <w:spacing w:after="0"/>
        <w:rPr>
          <w:lang w:val="fr-FR"/>
        </w:rPr>
      </w:pPr>
      <w:r w:rsidRPr="00136BE9">
        <w:rPr>
          <w:lang w:val="fr-FR"/>
        </w:rPr>
        <w:t xml:space="preserve">Schéma </w:t>
      </w:r>
      <w:proofErr w:type="gramStart"/>
      <w:r w:rsidRPr="00136BE9">
        <w:rPr>
          <w:lang w:val="fr-FR"/>
        </w:rPr>
        <w:t>de infrastructure</w:t>
      </w:r>
      <w:proofErr w:type="gramEnd"/>
    </w:p>
    <w:p w14:paraId="0EB8EDEC" w14:textId="77777777" w:rsidR="005745D1" w:rsidRPr="00136BE9" w:rsidRDefault="003B10EF" w:rsidP="001C7D68">
      <w:pPr>
        <w:spacing w:after="0"/>
        <w:rPr>
          <w:lang w:val="fr-FR"/>
        </w:rPr>
      </w:pPr>
      <w:r w:rsidRPr="00136BE9">
        <w:rPr>
          <w:lang w:val="fr-FR"/>
        </w:rPr>
        <w:t xml:space="preserve">Script </w:t>
      </w:r>
    </w:p>
    <w:p w14:paraId="678C3D2A" w14:textId="77777777" w:rsidR="005745D1" w:rsidRPr="00136BE9" w:rsidRDefault="005745D1" w:rsidP="001C7D68">
      <w:pPr>
        <w:spacing w:after="0"/>
        <w:rPr>
          <w:lang w:val="fr-FR"/>
        </w:rPr>
      </w:pPr>
    </w:p>
    <w:p w14:paraId="0A136A93" w14:textId="77777777" w:rsidR="005745D1" w:rsidRPr="00136BE9" w:rsidRDefault="003B10EF" w:rsidP="001C7D68">
      <w:pPr>
        <w:pStyle w:val="Titre1"/>
        <w:spacing w:before="0"/>
        <w:rPr>
          <w:lang w:val="fr-FR"/>
        </w:rPr>
      </w:pPr>
      <w:r w:rsidRPr="00136BE9">
        <w:rPr>
          <w:lang w:val="fr-FR"/>
        </w:rPr>
        <w:t xml:space="preserve">Hypothèses </w:t>
      </w:r>
      <w:proofErr w:type="gramStart"/>
      <w:r w:rsidRPr="00136BE9">
        <w:rPr>
          <w:lang w:val="fr-FR"/>
        </w:rPr>
        <w:t>/  Pistes</w:t>
      </w:r>
      <w:proofErr w:type="gramEnd"/>
      <w:r w:rsidRPr="00136BE9">
        <w:rPr>
          <w:lang w:val="fr-FR"/>
        </w:rPr>
        <w:t xml:space="preserve"> de solution :</w:t>
      </w:r>
    </w:p>
    <w:p w14:paraId="25EC359D" w14:textId="77777777" w:rsidR="005745D1" w:rsidRPr="00136BE9" w:rsidRDefault="005745D1" w:rsidP="001C7D68">
      <w:pPr>
        <w:spacing w:after="0"/>
        <w:rPr>
          <w:lang w:val="fr-FR"/>
        </w:rPr>
      </w:pPr>
    </w:p>
    <w:p w14:paraId="71D181F4" w14:textId="77777777" w:rsidR="005745D1" w:rsidRPr="00136BE9" w:rsidRDefault="003B10EF" w:rsidP="001C7D68">
      <w:pPr>
        <w:spacing w:after="0"/>
        <w:rPr>
          <w:lang w:val="fr-FR"/>
        </w:rPr>
      </w:pPr>
      <w:r w:rsidRPr="00136BE9">
        <w:rPr>
          <w:lang w:val="fr-FR"/>
        </w:rPr>
        <w:t>Mots de passes identiques (sécurité/ permissions)</w:t>
      </w:r>
    </w:p>
    <w:p w14:paraId="0D735725" w14:textId="77777777" w:rsidR="005745D1" w:rsidRPr="00136BE9" w:rsidRDefault="003B10EF" w:rsidP="001C7D68">
      <w:pPr>
        <w:spacing w:after="0"/>
        <w:rPr>
          <w:lang w:val="fr-FR"/>
        </w:rPr>
      </w:pPr>
      <w:r w:rsidRPr="00136BE9">
        <w:rPr>
          <w:lang w:val="fr-FR"/>
        </w:rPr>
        <w:t xml:space="preserve">Utiliser les scripts </w:t>
      </w:r>
    </w:p>
    <w:p w14:paraId="1CE2D054" w14:textId="21B4D88F" w:rsidR="005745D1" w:rsidRPr="00136BE9" w:rsidRDefault="003B10EF" w:rsidP="001C7D68">
      <w:pPr>
        <w:spacing w:after="0"/>
        <w:rPr>
          <w:lang w:val="fr-FR"/>
        </w:rPr>
      </w:pPr>
      <w:r w:rsidRPr="00136BE9">
        <w:rPr>
          <w:lang w:val="fr-FR"/>
        </w:rPr>
        <w:t>Problèmes d’annuaire</w:t>
      </w:r>
    </w:p>
    <w:p w14:paraId="2C06A371" w14:textId="77777777" w:rsidR="008F51CD" w:rsidRPr="00136BE9" w:rsidRDefault="008F51CD" w:rsidP="001C7D68">
      <w:pPr>
        <w:spacing w:after="0"/>
        <w:rPr>
          <w:lang w:val="fr-FR"/>
        </w:rPr>
      </w:pPr>
    </w:p>
    <w:p w14:paraId="08F43362" w14:textId="2364EC82" w:rsidR="005745D1" w:rsidRPr="00136BE9" w:rsidRDefault="003B10EF" w:rsidP="001C7D68">
      <w:pPr>
        <w:pStyle w:val="Titre1"/>
        <w:spacing w:before="0"/>
        <w:rPr>
          <w:lang w:val="fr-FR"/>
        </w:rPr>
      </w:pPr>
      <w:r w:rsidRPr="00136BE9">
        <w:rPr>
          <w:lang w:val="fr-FR"/>
        </w:rPr>
        <w:t>Plan d’actions :</w:t>
      </w:r>
    </w:p>
    <w:p w14:paraId="1B63FB3D" w14:textId="77777777" w:rsidR="005745D1" w:rsidRPr="00136BE9" w:rsidRDefault="003B10EF" w:rsidP="001C7D68">
      <w:pPr>
        <w:spacing w:after="0"/>
        <w:rPr>
          <w:lang w:val="fr-FR"/>
        </w:rPr>
      </w:pPr>
      <w:r w:rsidRPr="00136BE9">
        <w:rPr>
          <w:lang w:val="fr-FR"/>
        </w:rPr>
        <w:t xml:space="preserve">Utiliser les ressources  </w:t>
      </w:r>
    </w:p>
    <w:p w14:paraId="4900D38A" w14:textId="77777777" w:rsidR="005745D1" w:rsidRPr="00136BE9" w:rsidRDefault="003B10EF" w:rsidP="001C7D68">
      <w:pPr>
        <w:spacing w:after="0"/>
        <w:rPr>
          <w:lang w:val="fr-FR"/>
        </w:rPr>
      </w:pPr>
      <w:r w:rsidRPr="00136BE9">
        <w:rPr>
          <w:lang w:val="fr-FR"/>
        </w:rPr>
        <w:t xml:space="preserve">Créer des scripts </w:t>
      </w:r>
    </w:p>
    <w:p w14:paraId="51643C70" w14:textId="6E80F24B" w:rsidR="005745D1" w:rsidRPr="00136BE9" w:rsidRDefault="003B10EF" w:rsidP="001C7D68">
      <w:pPr>
        <w:spacing w:after="0"/>
        <w:rPr>
          <w:lang w:val="fr-FR"/>
        </w:rPr>
      </w:pPr>
      <w:r w:rsidRPr="00136BE9">
        <w:rPr>
          <w:lang w:val="fr-FR"/>
        </w:rPr>
        <w:t xml:space="preserve">Analyser l’état  </w:t>
      </w:r>
    </w:p>
    <w:p w14:paraId="0D6F6AB5" w14:textId="77777777" w:rsidR="005745D1" w:rsidRPr="00136BE9" w:rsidRDefault="003B10EF" w:rsidP="001C7D68">
      <w:pPr>
        <w:spacing w:after="0"/>
        <w:rPr>
          <w:lang w:val="fr-FR"/>
        </w:rPr>
      </w:pPr>
      <w:r w:rsidRPr="00136BE9">
        <w:rPr>
          <w:lang w:val="fr-FR"/>
        </w:rPr>
        <w:t xml:space="preserve">Schématiser le système d’information </w:t>
      </w:r>
    </w:p>
    <w:p w14:paraId="1D1317C2" w14:textId="77777777" w:rsidR="005745D1" w:rsidRPr="00136BE9" w:rsidRDefault="005745D1" w:rsidP="001C7D68">
      <w:pPr>
        <w:spacing w:after="0"/>
        <w:rPr>
          <w:lang w:val="fr-FR"/>
        </w:rPr>
      </w:pPr>
    </w:p>
    <w:p w14:paraId="4753121E" w14:textId="6BD7FFB7" w:rsidR="008F51CD" w:rsidRDefault="0060399F" w:rsidP="001C7D68">
      <w:pPr>
        <w:pStyle w:val="Titre1"/>
        <w:spacing w:before="0"/>
        <w:rPr>
          <w:lang w:val="fr-FR"/>
        </w:rPr>
      </w:pPr>
      <w:r>
        <w:rPr>
          <w:lang w:val="fr-FR"/>
        </w:rPr>
        <w:t>Réalisation du plan d’action</w:t>
      </w:r>
      <w:r w:rsidR="003B10EF" w:rsidRPr="00136BE9">
        <w:rPr>
          <w:lang w:val="fr-FR"/>
        </w:rPr>
        <w:t xml:space="preserve"> :</w:t>
      </w:r>
    </w:p>
    <w:p w14:paraId="406D59FB" w14:textId="7A5C2D67" w:rsidR="00C55F36" w:rsidRDefault="003956ED" w:rsidP="00C55F36">
      <w:pPr>
        <w:rPr>
          <w:lang w:val="fr-FR"/>
        </w:rPr>
      </w:pPr>
      <w:r>
        <w:rPr>
          <w:lang w:val="fr-FR"/>
        </w:rPr>
        <w:t xml:space="preserve">J’ai utilisé </w:t>
      </w:r>
      <w:proofErr w:type="spellStart"/>
      <w:r>
        <w:rPr>
          <w:lang w:val="fr-FR"/>
        </w:rPr>
        <w:t>ipscan</w:t>
      </w:r>
      <w:proofErr w:type="spellEnd"/>
      <w:r>
        <w:rPr>
          <w:lang w:val="fr-FR"/>
        </w:rPr>
        <w:t>/</w:t>
      </w:r>
      <w:r w:rsidR="00456BAA">
        <w:rPr>
          <w:lang w:val="fr-FR"/>
        </w:rPr>
        <w:t xml:space="preserve"> </w:t>
      </w:r>
      <w:proofErr w:type="spellStart"/>
      <w:r>
        <w:rPr>
          <w:lang w:val="fr-FR"/>
        </w:rPr>
        <w:t>zscan</w:t>
      </w:r>
      <w:proofErr w:type="spellEnd"/>
      <w:r w:rsidR="00456BAA">
        <w:rPr>
          <w:lang w:val="fr-FR"/>
        </w:rPr>
        <w:t xml:space="preserve">/ </w:t>
      </w:r>
      <w:proofErr w:type="spellStart"/>
      <w:r w:rsidR="00456BAA">
        <w:rPr>
          <w:lang w:val="fr-FR"/>
        </w:rPr>
        <w:t>zennet</w:t>
      </w:r>
      <w:proofErr w:type="spellEnd"/>
      <w:r w:rsidR="00456BAA">
        <w:rPr>
          <w:lang w:val="fr-FR"/>
        </w:rPr>
        <w:t xml:space="preserve"> dans un premier temp sur la </w:t>
      </w:r>
      <w:proofErr w:type="spellStart"/>
      <w:r w:rsidR="00456BAA">
        <w:rPr>
          <w:lang w:val="fr-FR"/>
        </w:rPr>
        <w:t>vm</w:t>
      </w:r>
      <w:proofErr w:type="spellEnd"/>
      <w:r w:rsidR="00456BAA">
        <w:rPr>
          <w:lang w:val="fr-FR"/>
        </w:rPr>
        <w:t xml:space="preserve"> puis sur les </w:t>
      </w:r>
      <w:proofErr w:type="spellStart"/>
      <w:r w:rsidR="00456BAA">
        <w:rPr>
          <w:lang w:val="fr-FR"/>
        </w:rPr>
        <w:t>vm</w:t>
      </w:r>
      <w:proofErr w:type="spellEnd"/>
      <w:r w:rsidR="00456BAA">
        <w:rPr>
          <w:lang w:val="fr-FR"/>
        </w:rPr>
        <w:t xml:space="preserve"> de la </w:t>
      </w:r>
      <w:proofErr w:type="spellStart"/>
      <w:r w:rsidR="00456BAA">
        <w:rPr>
          <w:lang w:val="fr-FR"/>
        </w:rPr>
        <w:t>vm</w:t>
      </w:r>
      <w:proofErr w:type="spellEnd"/>
      <w:r w:rsidR="00456BAA">
        <w:rPr>
          <w:lang w:val="fr-FR"/>
        </w:rPr>
        <w:t xml:space="preserve"> </w:t>
      </w:r>
      <w:r w:rsidR="00455447">
        <w:rPr>
          <w:lang w:val="fr-FR"/>
        </w:rPr>
        <w:t xml:space="preserve">puis sur le </w:t>
      </w:r>
      <w:proofErr w:type="spellStart"/>
      <w:r w:rsidR="00455447">
        <w:rPr>
          <w:lang w:val="fr-FR"/>
        </w:rPr>
        <w:t>pannel</w:t>
      </w:r>
      <w:proofErr w:type="spellEnd"/>
      <w:r w:rsidR="00455447">
        <w:rPr>
          <w:lang w:val="fr-FR"/>
        </w:rPr>
        <w:t xml:space="preserve"> de gestion des serveurs, pour essayer de comprendre le fonctionnement de l’architecture </w:t>
      </w:r>
      <w:r w:rsidR="00A0299A">
        <w:rPr>
          <w:lang w:val="fr-FR"/>
        </w:rPr>
        <w:t>et de la schématiser.</w:t>
      </w:r>
    </w:p>
    <w:p w14:paraId="55E0A0FF" w14:textId="5BB253DC" w:rsidR="00C419C7" w:rsidRDefault="00FF5C29" w:rsidP="00C55F36">
      <w:pPr>
        <w:rPr>
          <w:lang w:val="fr-FR"/>
        </w:rPr>
      </w:pPr>
      <w:r>
        <w:rPr>
          <w:lang w:val="fr-FR"/>
        </w:rPr>
        <w:lastRenderedPageBreak/>
        <w:t xml:space="preserve">Ce qui m’a permis de trouver que les serveurs </w:t>
      </w:r>
      <w:proofErr w:type="spellStart"/>
      <w:r>
        <w:rPr>
          <w:lang w:val="fr-FR"/>
        </w:rPr>
        <w:t>ftps</w:t>
      </w:r>
      <w:proofErr w:type="spellEnd"/>
      <w:r>
        <w:rPr>
          <w:lang w:val="fr-FR"/>
        </w:rPr>
        <w:t xml:space="preserve"> depuis l’interface </w:t>
      </w:r>
      <w:proofErr w:type="spellStart"/>
      <w:r>
        <w:rPr>
          <w:lang w:val="fr-FR"/>
        </w:rPr>
        <w:t>windows</w:t>
      </w:r>
      <w:proofErr w:type="spellEnd"/>
      <w:r>
        <w:rPr>
          <w:lang w:val="fr-FR"/>
        </w:rPr>
        <w:t xml:space="preserve"> n’était pas accessible même avec mot de </w:t>
      </w:r>
      <w:proofErr w:type="gramStart"/>
      <w:r>
        <w:rPr>
          <w:lang w:val="fr-FR"/>
        </w:rPr>
        <w:t xml:space="preserve">passe </w:t>
      </w:r>
      <w:r w:rsidR="00DD6B52">
        <w:rPr>
          <w:lang w:val="fr-FR"/>
        </w:rPr>
        <w:t>,</w:t>
      </w:r>
      <w:proofErr w:type="gramEnd"/>
      <w:r w:rsidR="00DD6B52">
        <w:rPr>
          <w:lang w:val="fr-FR"/>
        </w:rPr>
        <w:t xml:space="preserve"> mais que c’était </w:t>
      </w:r>
      <w:r w:rsidR="003F0FFB">
        <w:rPr>
          <w:lang w:val="fr-FR"/>
        </w:rPr>
        <w:t xml:space="preserve">accessible directement depuis </w:t>
      </w:r>
      <w:r w:rsidR="00422F38">
        <w:rPr>
          <w:lang w:val="fr-FR"/>
        </w:rPr>
        <w:t xml:space="preserve">l’interface web avec </w:t>
      </w:r>
      <w:proofErr w:type="spellStart"/>
      <w:r w:rsidR="00422F38">
        <w:rPr>
          <w:lang w:val="fr-FR"/>
        </w:rPr>
        <w:t>l’ip</w:t>
      </w:r>
      <w:proofErr w:type="spellEnd"/>
      <w:r w:rsidR="00422F38">
        <w:rPr>
          <w:lang w:val="fr-FR"/>
        </w:rPr>
        <w:t xml:space="preserve"> du serveur, on a troué en fouillant un hase de mot de passe</w:t>
      </w:r>
      <w:r w:rsidR="00C419C7">
        <w:rPr>
          <w:lang w:val="fr-FR"/>
        </w:rPr>
        <w:t>, ce qui constitue une première faille.</w:t>
      </w:r>
    </w:p>
    <w:p w14:paraId="5BE299B7" w14:textId="392EDACF" w:rsidR="00C419C7" w:rsidRPr="00136BE9" w:rsidRDefault="00881337" w:rsidP="00C55F36">
      <w:pPr>
        <w:rPr>
          <w:lang w:val="fr-FR"/>
        </w:rPr>
      </w:pPr>
      <w:r>
        <w:rPr>
          <w:lang w:val="fr-FR"/>
        </w:rPr>
        <w:t>Ce qui m’as permis de schématiser la situation tel que :</w:t>
      </w:r>
    </w:p>
    <w:p w14:paraId="00833B8E" w14:textId="672EA751" w:rsidR="005745D1" w:rsidRPr="00136BE9" w:rsidRDefault="0008543B" w:rsidP="001C7D68">
      <w:pPr>
        <w:spacing w:after="0"/>
        <w:rPr>
          <w:lang w:val="fr-FR"/>
        </w:rPr>
      </w:pPr>
      <w:r>
        <w:rPr>
          <w:noProof/>
          <w:lang w:val="fr-FR"/>
        </w:rPr>
        <w:drawing>
          <wp:inline distT="0" distB="0" distL="0" distR="0" wp14:anchorId="3FC63C34" wp14:editId="2CC1252C">
            <wp:extent cx="5486400" cy="5235575"/>
            <wp:effectExtent l="0" t="0" r="0" b="3175"/>
            <wp:docPr id="1360683012"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3012" name="Image 3" descr="Une image contenant texte, diagramme, capture d’écran, ligne&#10;&#10;Description générée automatiquement"/>
                    <pic:cNvPicPr/>
                  </pic:nvPicPr>
                  <pic:blipFill>
                    <a:blip r:embed="rId7"/>
                    <a:stretch>
                      <a:fillRect/>
                    </a:stretch>
                  </pic:blipFill>
                  <pic:spPr>
                    <a:xfrm>
                      <a:off x="0" y="0"/>
                      <a:ext cx="5486400" cy="5235575"/>
                    </a:xfrm>
                    <a:prstGeom prst="rect">
                      <a:avLst/>
                    </a:prstGeom>
                  </pic:spPr>
                </pic:pic>
              </a:graphicData>
            </a:graphic>
          </wp:inline>
        </w:drawing>
      </w:r>
      <w:r w:rsidR="00583F01">
        <w:rPr>
          <w:lang w:val="fr-FR"/>
        </w:rPr>
        <w:t xml:space="preserve">  </w:t>
      </w:r>
      <w:r w:rsidR="0030717C">
        <w:rPr>
          <w:lang w:val="fr-FR"/>
        </w:rPr>
        <w:t xml:space="preserve">   </w:t>
      </w:r>
    </w:p>
    <w:sectPr w:rsidR="005745D1" w:rsidRPr="00136B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579679937">
    <w:abstractNumId w:val="8"/>
  </w:num>
  <w:num w:numId="2" w16cid:durableId="1659112299">
    <w:abstractNumId w:val="6"/>
  </w:num>
  <w:num w:numId="3" w16cid:durableId="722603715">
    <w:abstractNumId w:val="5"/>
  </w:num>
  <w:num w:numId="4" w16cid:durableId="1987279279">
    <w:abstractNumId w:val="4"/>
  </w:num>
  <w:num w:numId="5" w16cid:durableId="1355496918">
    <w:abstractNumId w:val="7"/>
  </w:num>
  <w:num w:numId="6" w16cid:durableId="971978228">
    <w:abstractNumId w:val="3"/>
  </w:num>
  <w:num w:numId="7" w16cid:durableId="75247702">
    <w:abstractNumId w:val="2"/>
  </w:num>
  <w:num w:numId="8" w16cid:durableId="1173375971">
    <w:abstractNumId w:val="1"/>
  </w:num>
  <w:num w:numId="9" w16cid:durableId="10164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43B"/>
    <w:rsid w:val="000B3460"/>
    <w:rsid w:val="00136BE9"/>
    <w:rsid w:val="0015074B"/>
    <w:rsid w:val="001A6E67"/>
    <w:rsid w:val="001C7D68"/>
    <w:rsid w:val="0029639D"/>
    <w:rsid w:val="0030717C"/>
    <w:rsid w:val="00326F90"/>
    <w:rsid w:val="003956ED"/>
    <w:rsid w:val="003B10EF"/>
    <w:rsid w:val="003C621D"/>
    <w:rsid w:val="003F0FFB"/>
    <w:rsid w:val="00411E01"/>
    <w:rsid w:val="00422F38"/>
    <w:rsid w:val="00423284"/>
    <w:rsid w:val="00455447"/>
    <w:rsid w:val="00456BAA"/>
    <w:rsid w:val="005745D1"/>
    <w:rsid w:val="00583F01"/>
    <w:rsid w:val="0060399F"/>
    <w:rsid w:val="00881337"/>
    <w:rsid w:val="008F51CD"/>
    <w:rsid w:val="00A0299A"/>
    <w:rsid w:val="00AA1D8D"/>
    <w:rsid w:val="00B47730"/>
    <w:rsid w:val="00C419C7"/>
    <w:rsid w:val="00C55F36"/>
    <w:rsid w:val="00CB0664"/>
    <w:rsid w:val="00DD6B52"/>
    <w:rsid w:val="00F36FCA"/>
    <w:rsid w:val="00FC693F"/>
    <w:rsid w:val="00FF5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A89BC535-A430-4EB1-A76C-4E590FE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608</Words>
  <Characters>3346</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26</cp:revision>
  <dcterms:created xsi:type="dcterms:W3CDTF">2013-12-23T23:15:00Z</dcterms:created>
  <dcterms:modified xsi:type="dcterms:W3CDTF">2023-10-11T07:42:00Z</dcterms:modified>
  <cp:category/>
</cp:coreProperties>
</file>